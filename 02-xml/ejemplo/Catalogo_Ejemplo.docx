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E45E7" w14:textId="77777777" w:rsidR="0085608A" w:rsidRPr="006F0A4A" w:rsidRDefault="00000000">
      <w:pPr>
        <w:pStyle w:val="Title"/>
        <w:rPr>
          <w:lang w:val="es-ES"/>
        </w:rPr>
      </w:pPr>
      <w:r w:rsidRPr="006F0A4A">
        <w:rPr>
          <w:lang w:val="es-ES"/>
        </w:rPr>
        <w:t>Documento de Especificación: Catálogo de Productos (XML)</w:t>
      </w:r>
    </w:p>
    <w:p w14:paraId="53DC5F05" w14:textId="77777777" w:rsidR="0085608A" w:rsidRPr="006F0A4A" w:rsidRDefault="00000000">
      <w:pPr>
        <w:rPr>
          <w:lang w:val="es-ES"/>
        </w:rPr>
      </w:pPr>
      <w:r w:rsidRPr="006F0A4A">
        <w:rPr>
          <w:lang w:val="es-ES"/>
        </w:rPr>
        <w:t>Propósito: Definir un contrato de intercambio de datos para un Catálogo de Productos entre el Sistema Comercial (emisor) y el Sistema de Comercio Electrónico (receptor).</w:t>
      </w:r>
    </w:p>
    <w:p w14:paraId="4836342F" w14:textId="77777777" w:rsidR="0085608A" w:rsidRPr="006F0A4A" w:rsidRDefault="00000000">
      <w:pPr>
        <w:pStyle w:val="Heading1"/>
        <w:rPr>
          <w:lang w:val="es-ES"/>
        </w:rPr>
      </w:pPr>
      <w:r w:rsidRPr="006F0A4A">
        <w:rPr>
          <w:lang w:val="es-ES"/>
        </w:rPr>
        <w:t>1. Contexto de Negocio</w:t>
      </w:r>
    </w:p>
    <w:p w14:paraId="627CC218" w14:textId="77777777" w:rsidR="0085608A" w:rsidRPr="006F0A4A" w:rsidRDefault="00000000">
      <w:pPr>
        <w:rPr>
          <w:lang w:val="es-ES"/>
        </w:rPr>
      </w:pPr>
      <w:r w:rsidRPr="006F0A4A">
        <w:rPr>
          <w:lang w:val="es-ES"/>
        </w:rPr>
        <w:t>- El catálogo de productos debe compartirse entre sistemas.</w:t>
      </w:r>
      <w:r w:rsidRPr="006F0A4A">
        <w:rPr>
          <w:lang w:val="es-ES"/>
        </w:rPr>
        <w:br/>
        <w:t>- El emisor genera el archivo XML, el receptor lo valida contra un esquema (XSD).</w:t>
      </w:r>
      <w:r w:rsidRPr="006F0A4A">
        <w:rPr>
          <w:lang w:val="es-ES"/>
        </w:rPr>
        <w:br/>
        <w:t>- Se busca interoperabilidad, calidad de datos y extensibilidad.</w:t>
      </w:r>
    </w:p>
    <w:p w14:paraId="672EF672" w14:textId="77777777" w:rsidR="0085608A" w:rsidRPr="006F0A4A" w:rsidRDefault="00000000">
      <w:pPr>
        <w:pStyle w:val="Heading1"/>
        <w:rPr>
          <w:lang w:val="es-ES"/>
        </w:rPr>
      </w:pPr>
      <w:r w:rsidRPr="006F0A4A">
        <w:rPr>
          <w:lang w:val="es-ES"/>
        </w:rPr>
        <w:t>2. Requisitos Funcionales (RF)</w:t>
      </w:r>
    </w:p>
    <w:p w14:paraId="0FB16A8E" w14:textId="5FCC7CB6" w:rsidR="0085608A" w:rsidRPr="006F0A4A" w:rsidRDefault="00000000">
      <w:pPr>
        <w:rPr>
          <w:lang w:val="es-ES"/>
        </w:rPr>
      </w:pPr>
      <w:r w:rsidRPr="006F0A4A">
        <w:rPr>
          <w:lang w:val="es-ES"/>
        </w:rPr>
        <w:t>RF-1: Un único elemento raíz &lt;catalogo&gt;.</w:t>
      </w:r>
      <w:r w:rsidRPr="006F0A4A">
        <w:rPr>
          <w:lang w:val="es-ES"/>
        </w:rPr>
        <w:br/>
        <w:t xml:space="preserve">RF-2: &lt;catalogo&gt; contiene </w:t>
      </w:r>
      <w:r w:rsidR="006F0A4A" w:rsidRPr="006F0A4A">
        <w:rPr>
          <w:lang w:val="es-ES"/>
        </w:rPr>
        <w:t>cero o más</w:t>
      </w:r>
      <w:r w:rsidRPr="006F0A4A">
        <w:rPr>
          <w:lang w:val="es-ES"/>
        </w:rPr>
        <w:t xml:space="preserve"> &lt;producto&gt;.</w:t>
      </w:r>
      <w:r w:rsidRPr="006F0A4A">
        <w:rPr>
          <w:lang w:val="es-ES"/>
        </w:rPr>
        <w:br/>
        <w:t xml:space="preserve">RF-3: </w:t>
      </w:r>
      <w:r w:rsidR="006F0A4A">
        <w:rPr>
          <w:lang w:val="es-ES"/>
        </w:rPr>
        <w:t xml:space="preserve">Para &lt;producto&gt;: </w:t>
      </w:r>
      <w:r w:rsidRPr="006F0A4A">
        <w:rPr>
          <w:lang w:val="es-ES"/>
        </w:rPr>
        <w:t>Atributo id obligatorio con patrón P\</w:t>
      </w:r>
      <w:proofErr w:type="gramStart"/>
      <w:r w:rsidRPr="006F0A4A">
        <w:rPr>
          <w:lang w:val="es-ES"/>
        </w:rPr>
        <w:t>d{</w:t>
      </w:r>
      <w:proofErr w:type="gramEnd"/>
      <w:r w:rsidRPr="006F0A4A">
        <w:rPr>
          <w:lang w:val="es-ES"/>
        </w:rPr>
        <w:t>3}.</w:t>
      </w:r>
      <w:r w:rsidRPr="006F0A4A">
        <w:rPr>
          <w:lang w:val="es-ES"/>
        </w:rPr>
        <w:br/>
        <w:t xml:space="preserve">RF-4: </w:t>
      </w:r>
      <w:r w:rsidR="006F0A4A">
        <w:rPr>
          <w:lang w:val="es-ES"/>
        </w:rPr>
        <w:t xml:space="preserve">Para &lt;producto&gt;: </w:t>
      </w:r>
      <w:r w:rsidRPr="006F0A4A">
        <w:rPr>
          <w:lang w:val="es-ES"/>
        </w:rPr>
        <w:t xml:space="preserve">Atributo </w:t>
      </w:r>
      <w:proofErr w:type="spellStart"/>
      <w:r w:rsidRPr="006F0A4A">
        <w:rPr>
          <w:lang w:val="es-ES"/>
        </w:rPr>
        <w:t>categoria</w:t>
      </w:r>
      <w:proofErr w:type="spellEnd"/>
      <w:r w:rsidRPr="006F0A4A">
        <w:rPr>
          <w:lang w:val="es-ES"/>
        </w:rPr>
        <w:t xml:space="preserve"> opcional.</w:t>
      </w:r>
      <w:r w:rsidRPr="006F0A4A">
        <w:rPr>
          <w:lang w:val="es-ES"/>
        </w:rPr>
        <w:br/>
        <w:t>RF-5: Elementos requeridos: &lt;nombre&gt;, &lt;precio&gt;, &lt;stock&gt;.</w:t>
      </w:r>
      <w:r w:rsidRPr="006F0A4A">
        <w:rPr>
          <w:lang w:val="es-ES"/>
        </w:rPr>
        <w:br/>
        <w:t>RF-6: Orden obligatorio: nombre → precio → stock.</w:t>
      </w:r>
      <w:r w:rsidRPr="006F0A4A">
        <w:rPr>
          <w:lang w:val="es-ES"/>
        </w:rPr>
        <w:br/>
        <w:t>RF-7: precio como decimal, stock como entero no negativo.</w:t>
      </w:r>
    </w:p>
    <w:p w14:paraId="245175B9" w14:textId="77777777" w:rsidR="0085608A" w:rsidRPr="006F0A4A" w:rsidRDefault="00000000">
      <w:pPr>
        <w:pStyle w:val="Heading1"/>
        <w:rPr>
          <w:lang w:val="es-ES"/>
        </w:rPr>
      </w:pPr>
      <w:r w:rsidRPr="006F0A4A">
        <w:rPr>
          <w:lang w:val="es-ES"/>
        </w:rPr>
        <w:t>3. Reglas de Negocio (RN)</w:t>
      </w:r>
    </w:p>
    <w:p w14:paraId="6B200526" w14:textId="59FC7BED" w:rsidR="006F0A4A" w:rsidRPr="006F0A4A" w:rsidRDefault="00000000" w:rsidP="006F0A4A">
      <w:pPr>
        <w:rPr>
          <w:lang w:val="es-ES"/>
        </w:rPr>
      </w:pPr>
      <w:r w:rsidRPr="006F0A4A">
        <w:rPr>
          <w:lang w:val="es-ES"/>
        </w:rPr>
        <w:t>RN-1: id único por producto.</w:t>
      </w:r>
      <w:r w:rsidRPr="006F0A4A">
        <w:rPr>
          <w:lang w:val="es-ES"/>
        </w:rPr>
        <w:br/>
        <w:t>RN-2: precio ≥ 0.</w:t>
      </w:r>
      <w:r w:rsidRPr="006F0A4A">
        <w:rPr>
          <w:lang w:val="es-ES"/>
        </w:rPr>
        <w:br/>
        <w:t>RN-3: stock ≥ 0.</w:t>
      </w:r>
      <w:r w:rsidRPr="006F0A4A">
        <w:rPr>
          <w:lang w:val="es-ES"/>
        </w:rPr>
        <w:br/>
        <w:t xml:space="preserve">RN-4: </w:t>
      </w:r>
      <w:proofErr w:type="spellStart"/>
      <w:r w:rsidRPr="006F0A4A">
        <w:rPr>
          <w:lang w:val="es-ES"/>
        </w:rPr>
        <w:t>categoria</w:t>
      </w:r>
      <w:proofErr w:type="spellEnd"/>
      <w:r w:rsidRPr="006F0A4A">
        <w:rPr>
          <w:lang w:val="es-ES"/>
        </w:rPr>
        <w:t xml:space="preserve"> es opcional y breve.</w:t>
      </w:r>
      <w:r w:rsidRPr="006F0A4A">
        <w:rPr>
          <w:lang w:val="es-ES"/>
        </w:rPr>
        <w:br/>
        <w:t xml:space="preserve">RN-5: El </w:t>
      </w:r>
      <w:proofErr w:type="spellStart"/>
      <w:r w:rsidRPr="006F0A4A">
        <w:rPr>
          <w:lang w:val="es-ES"/>
        </w:rPr>
        <w:t>root</w:t>
      </w:r>
      <w:proofErr w:type="spellEnd"/>
      <w:r w:rsidRPr="006F0A4A">
        <w:rPr>
          <w:lang w:val="es-ES"/>
        </w:rPr>
        <w:t xml:space="preserve"> &lt;catalogo&gt; representa un conjunto vigente de productos.</w:t>
      </w:r>
    </w:p>
    <w:p w14:paraId="56372D41" w14:textId="42D932B3" w:rsidR="0085608A" w:rsidRPr="006F0A4A" w:rsidRDefault="0085608A">
      <w:pPr>
        <w:rPr>
          <w:lang w:val="es-ES"/>
        </w:rPr>
      </w:pPr>
    </w:p>
    <w:sectPr w:rsidR="0085608A" w:rsidRPr="006F0A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074494">
    <w:abstractNumId w:val="8"/>
  </w:num>
  <w:num w:numId="2" w16cid:durableId="1016032520">
    <w:abstractNumId w:val="6"/>
  </w:num>
  <w:num w:numId="3" w16cid:durableId="788088054">
    <w:abstractNumId w:val="5"/>
  </w:num>
  <w:num w:numId="4" w16cid:durableId="1914847632">
    <w:abstractNumId w:val="4"/>
  </w:num>
  <w:num w:numId="5" w16cid:durableId="1230309144">
    <w:abstractNumId w:val="7"/>
  </w:num>
  <w:num w:numId="6" w16cid:durableId="995954015">
    <w:abstractNumId w:val="3"/>
  </w:num>
  <w:num w:numId="7" w16cid:durableId="171072379">
    <w:abstractNumId w:val="2"/>
  </w:num>
  <w:num w:numId="8" w16cid:durableId="663093542">
    <w:abstractNumId w:val="1"/>
  </w:num>
  <w:num w:numId="9" w16cid:durableId="47711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972"/>
    <w:rsid w:val="0029639D"/>
    <w:rsid w:val="00326F90"/>
    <w:rsid w:val="006F0A4A"/>
    <w:rsid w:val="008560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C077591"/>
  <w14:defaultImageDpi w14:val="300"/>
  <w15:docId w15:val="{04D2C170-606E-BF44-8871-38BFAA16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Erik Navarrete</cp:lastModifiedBy>
  <cp:revision>2</cp:revision>
  <dcterms:created xsi:type="dcterms:W3CDTF">2013-12-23T23:15:00Z</dcterms:created>
  <dcterms:modified xsi:type="dcterms:W3CDTF">2025-08-19T13:38:00Z</dcterms:modified>
  <cp:category/>
</cp:coreProperties>
</file>